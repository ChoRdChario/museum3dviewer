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67B24" w14:textId="77777777" w:rsidR="00D424A8" w:rsidRDefault="00000000">
      <w:pPr>
        <w:pStyle w:val="aa"/>
        <w:rPr>
          <w:lang w:eastAsia="ja-JP"/>
        </w:rPr>
      </w:pPr>
      <w:r>
        <w:rPr>
          <w:lang w:eastAsia="ja-JP"/>
        </w:rPr>
        <w:t xml:space="preserve">Museum3DViewer </w:t>
      </w:r>
      <w:r>
        <w:rPr>
          <w:lang w:eastAsia="ja-JP"/>
        </w:rPr>
        <w:t>ユーザーガイド（改訂版）</w:t>
      </w:r>
    </w:p>
    <w:p w14:paraId="1B7EBB0B" w14:textId="15265D09" w:rsidR="00D424A8" w:rsidRDefault="00000000">
      <w:pPr>
        <w:pStyle w:val="1"/>
        <w:rPr>
          <w:lang w:eastAsia="ja-JP"/>
        </w:rPr>
      </w:pPr>
      <w:r>
        <w:rPr>
          <w:lang w:eastAsia="ja-JP"/>
        </w:rPr>
        <w:t xml:space="preserve">1. </w:t>
      </w:r>
      <w:r>
        <w:rPr>
          <w:lang w:eastAsia="ja-JP"/>
        </w:rPr>
        <w:t>閲覧者向けの使い方</w:t>
      </w:r>
    </w:p>
    <w:p w14:paraId="67DA59DA" w14:textId="1D0AB1FA" w:rsidR="00D424A8" w:rsidRDefault="00000000">
      <w:pPr>
        <w:pStyle w:val="21"/>
        <w:rPr>
          <w:lang w:eastAsia="ja-JP"/>
        </w:rPr>
      </w:pPr>
      <w:r>
        <w:rPr>
          <w:lang w:eastAsia="ja-JP"/>
        </w:rPr>
        <w:t>クイックスタートガイド</w:t>
      </w:r>
    </w:p>
    <w:p w14:paraId="6A54CD58" w14:textId="4877C285" w:rsidR="00762BC3" w:rsidRDefault="00762BC3" w:rsidP="00762BC3">
      <w:pPr>
        <w:rPr>
          <w:lang w:eastAsia="ja-JP"/>
        </w:rPr>
      </w:pPr>
      <w:r>
        <w:rPr>
          <w:noProof/>
          <w:lang w:eastAsia="ja-JP"/>
        </w:rPr>
        <mc:AlternateContent>
          <mc:Choice Requires="wps">
            <w:drawing>
              <wp:anchor distT="0" distB="0" distL="114300" distR="114300" simplePos="0" relativeHeight="251688448" behindDoc="0" locked="0" layoutInCell="1" allowOverlap="1" wp14:anchorId="681E9C42" wp14:editId="7BB1658E">
                <wp:simplePos x="0" y="0"/>
                <wp:positionH relativeFrom="column">
                  <wp:posOffset>3576995</wp:posOffset>
                </wp:positionH>
                <wp:positionV relativeFrom="paragraph">
                  <wp:posOffset>280751</wp:posOffset>
                </wp:positionV>
                <wp:extent cx="512478" cy="210634"/>
                <wp:effectExtent l="57150" t="19050" r="78105" b="94615"/>
                <wp:wrapNone/>
                <wp:docPr id="921972406" name="正方形/長方形 1"/>
                <wp:cNvGraphicFramePr/>
                <a:graphic xmlns:a="http://schemas.openxmlformats.org/drawingml/2006/main">
                  <a:graphicData uri="http://schemas.microsoft.com/office/word/2010/wordprocessingShape">
                    <wps:wsp>
                      <wps:cNvSpPr/>
                      <wps:spPr>
                        <a:xfrm>
                          <a:off x="0" y="0"/>
                          <a:ext cx="512478" cy="210634"/>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6972A20C" w14:textId="3958D41D" w:rsidR="00762BC3" w:rsidRPr="00762BC3" w:rsidRDefault="00762BC3" w:rsidP="00762BC3">
                            <w:pPr>
                              <w:pStyle w:val="ae"/>
                              <w:numPr>
                                <w:ilvl w:val="0"/>
                                <w:numId w:val="11"/>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E9C42" id="正方形/長方形 1" o:spid="_x0000_s1026" style="position:absolute;margin-left:281.65pt;margin-top:22.1pt;width:40.35pt;height:16.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" filled="f" strokecolor="#e00">
                <v:shadow on="t" color="black" opacity="22937f" origin=",.5" offset="0,.63889mm"/>
                <v:textbox>
                  <w:txbxContent>
                    <w:p w14:paraId="6972A20C" w14:textId="3958D41D" w:rsidR="00762BC3" w:rsidRPr="00762BC3" w:rsidRDefault="00762BC3" w:rsidP="00762BC3">
                      <w:pPr>
                        <w:pStyle w:val="ae"/>
                        <w:numPr>
                          <w:ilvl w:val="0"/>
                          <w:numId w:val="11"/>
                        </w:numPr>
                        <w:rPr>
                          <w:b/>
                          <w:bCs/>
                          <w:color w:val="EE0000"/>
                          <w:sz w:val="16"/>
                          <w:szCs w:val="16"/>
                          <w:lang w:eastAsia="ja-JP"/>
                        </w:rPr>
                      </w:pPr>
                    </w:p>
                  </w:txbxContent>
                </v:textbox>
              </v:rect>
            </w:pict>
          </mc:Fallback>
        </mc:AlternateContent>
      </w:r>
      <w:r>
        <w:rPr>
          <w:noProof/>
          <w:lang w:eastAsia="ja-JP"/>
        </w:rPr>
        <mc:AlternateContent>
          <mc:Choice Requires="wps">
            <w:drawing>
              <wp:anchor distT="0" distB="0" distL="114300" distR="114300" simplePos="0" relativeHeight="251683328" behindDoc="0" locked="0" layoutInCell="1" allowOverlap="1" wp14:anchorId="0AD33E0D" wp14:editId="3A19C78F">
                <wp:simplePos x="0" y="0"/>
                <wp:positionH relativeFrom="column">
                  <wp:posOffset>1204309</wp:posOffset>
                </wp:positionH>
                <wp:positionV relativeFrom="paragraph">
                  <wp:posOffset>296321</wp:posOffset>
                </wp:positionV>
                <wp:extent cx="1200150" cy="210185"/>
                <wp:effectExtent l="57150" t="19050" r="76200" b="94615"/>
                <wp:wrapNone/>
                <wp:docPr id="1441303206" name="正方形/長方形 1"/>
                <wp:cNvGraphicFramePr/>
                <a:graphic xmlns:a="http://schemas.openxmlformats.org/drawingml/2006/main">
                  <a:graphicData uri="http://schemas.microsoft.com/office/word/2010/wordprocessingShape">
                    <wps:wsp>
                      <wps:cNvSpPr/>
                      <wps:spPr>
                        <a:xfrm>
                          <a:off x="0" y="0"/>
                          <a:ext cx="1200150" cy="210185"/>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546CD83E" w14:textId="77777777" w:rsidR="00762BC3" w:rsidRPr="0052145A" w:rsidRDefault="00762BC3" w:rsidP="00762BC3">
                            <w:pPr>
                              <w:pStyle w:val="ae"/>
                              <w:numPr>
                                <w:ilvl w:val="0"/>
                                <w:numId w:val="10"/>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33E0D" id="_x0000_s1027" style="position:absolute;margin-left:94.85pt;margin-top:23.35pt;width:94.5pt;height:16.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" filled="f" strokecolor="#e00">
                <v:shadow on="t" color="black" opacity="22937f" origin=",.5" offset="0,.63889mm"/>
                <v:textbox>
                  <w:txbxContent>
                    <w:p w14:paraId="546CD83E" w14:textId="77777777" w:rsidR="00762BC3" w:rsidRPr="0052145A" w:rsidRDefault="00762BC3" w:rsidP="00762BC3">
                      <w:pPr>
                        <w:pStyle w:val="ae"/>
                        <w:numPr>
                          <w:ilvl w:val="0"/>
                          <w:numId w:val="10"/>
                        </w:numPr>
                        <w:rPr>
                          <w:b/>
                          <w:bCs/>
                          <w:color w:val="EE0000"/>
                          <w:sz w:val="16"/>
                          <w:szCs w:val="16"/>
                          <w:lang w:eastAsia="ja-JP"/>
                        </w:rPr>
                      </w:pPr>
                    </w:p>
                  </w:txbxContent>
                </v:textbox>
              </v:rect>
            </w:pict>
          </mc:Fallback>
        </mc:AlternateContent>
      </w:r>
      <w:r>
        <w:rPr>
          <w:noProof/>
          <w:lang w:eastAsia="ja-JP"/>
        </w:rPr>
        <mc:AlternateContent>
          <mc:Choice Requires="wps">
            <w:drawing>
              <wp:anchor distT="0" distB="0" distL="114300" distR="114300" simplePos="0" relativeHeight="251644416" behindDoc="0" locked="0" layoutInCell="1" allowOverlap="1" wp14:anchorId="7098B237" wp14:editId="25D6993B">
                <wp:simplePos x="0" y="0"/>
                <wp:positionH relativeFrom="column">
                  <wp:posOffset>7204075</wp:posOffset>
                </wp:positionH>
                <wp:positionV relativeFrom="paragraph">
                  <wp:posOffset>336550</wp:posOffset>
                </wp:positionV>
                <wp:extent cx="475615" cy="210185"/>
                <wp:effectExtent l="57150" t="19050" r="76835" b="94615"/>
                <wp:wrapNone/>
                <wp:docPr id="1631558178" name="正方形/長方形 1"/>
                <wp:cNvGraphicFramePr/>
                <a:graphic xmlns:a="http://schemas.openxmlformats.org/drawingml/2006/main">
                  <a:graphicData uri="http://schemas.microsoft.com/office/word/2010/wordprocessingShape">
                    <wps:wsp>
                      <wps:cNvSpPr/>
                      <wps:spPr>
                        <a:xfrm>
                          <a:off x="0" y="0"/>
                          <a:ext cx="475615" cy="210185"/>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0DDF8973" w14:textId="77777777" w:rsidR="00762BC3" w:rsidRPr="0052145A" w:rsidRDefault="00762BC3" w:rsidP="00762BC3">
                            <w:pPr>
                              <w:pStyle w:val="ae"/>
                              <w:numPr>
                                <w:ilvl w:val="0"/>
                                <w:numId w:val="10"/>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8B237" id="_x0000_s1028" style="position:absolute;margin-left:567.25pt;margin-top:26.5pt;width:37.45pt;height:16.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" filled="f" strokecolor="#e00">
                <v:shadow on="t" color="black" opacity="22937f" origin=",.5" offset="0,.63889mm"/>
                <v:textbox>
                  <w:txbxContent>
                    <w:p w14:paraId="0DDF8973" w14:textId="77777777" w:rsidR="00762BC3" w:rsidRPr="0052145A" w:rsidRDefault="00762BC3" w:rsidP="00762BC3">
                      <w:pPr>
                        <w:pStyle w:val="ae"/>
                        <w:numPr>
                          <w:ilvl w:val="0"/>
                          <w:numId w:val="10"/>
                        </w:numPr>
                        <w:rPr>
                          <w:b/>
                          <w:bCs/>
                          <w:color w:val="EE0000"/>
                          <w:sz w:val="16"/>
                          <w:szCs w:val="16"/>
                          <w:lang w:eastAsia="ja-JP"/>
                        </w:rPr>
                      </w:pPr>
                    </w:p>
                  </w:txbxContent>
                </v:textbox>
              </v:rect>
            </w:pict>
          </mc:Fallback>
        </mc:AlternateContent>
      </w:r>
      <w:r>
        <w:rPr>
          <w:noProof/>
          <w:lang w:eastAsia="ja-JP"/>
        </w:rPr>
        <mc:AlternateContent>
          <mc:Choice Requires="wps">
            <w:drawing>
              <wp:anchor distT="0" distB="0" distL="114300" distR="114300" simplePos="0" relativeHeight="251662848" behindDoc="0" locked="0" layoutInCell="1" allowOverlap="1" wp14:anchorId="05F4B6CD" wp14:editId="069B0E10">
                <wp:simplePos x="0" y="0"/>
                <wp:positionH relativeFrom="column">
                  <wp:posOffset>-15875</wp:posOffset>
                </wp:positionH>
                <wp:positionV relativeFrom="paragraph">
                  <wp:posOffset>284480</wp:posOffset>
                </wp:positionV>
                <wp:extent cx="1200150" cy="210185"/>
                <wp:effectExtent l="57150" t="19050" r="76200" b="94615"/>
                <wp:wrapNone/>
                <wp:docPr id="1833740613" name="正方形/長方形 1"/>
                <wp:cNvGraphicFramePr/>
                <a:graphic xmlns:a="http://schemas.openxmlformats.org/drawingml/2006/main">
                  <a:graphicData uri="http://schemas.microsoft.com/office/word/2010/wordprocessingShape">
                    <wps:wsp>
                      <wps:cNvSpPr/>
                      <wps:spPr>
                        <a:xfrm>
                          <a:off x="0" y="0"/>
                          <a:ext cx="1200150" cy="210185"/>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092C3DE5" w14:textId="77777777" w:rsidR="00762BC3" w:rsidRPr="0052145A" w:rsidRDefault="00762BC3" w:rsidP="00762BC3">
                            <w:pPr>
                              <w:pStyle w:val="ae"/>
                              <w:numPr>
                                <w:ilvl w:val="0"/>
                                <w:numId w:val="10"/>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B6CD" id="_x0000_s1029" style="position:absolute;margin-left:-1.25pt;margin-top:22.4pt;width:94.5pt;height:16.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" filled="f" strokecolor="#e00">
                <v:shadow on="t" color="black" opacity="22937f" origin=",.5" offset="0,.63889mm"/>
                <v:textbox>
                  <w:txbxContent>
                    <w:p w14:paraId="092C3DE5" w14:textId="77777777" w:rsidR="00762BC3" w:rsidRPr="0052145A" w:rsidRDefault="00762BC3" w:rsidP="00762BC3">
                      <w:pPr>
                        <w:pStyle w:val="ae"/>
                        <w:numPr>
                          <w:ilvl w:val="0"/>
                          <w:numId w:val="10"/>
                        </w:numPr>
                        <w:rPr>
                          <w:b/>
                          <w:bCs/>
                          <w:color w:val="EE0000"/>
                          <w:sz w:val="16"/>
                          <w:szCs w:val="16"/>
                          <w:lang w:eastAsia="ja-JP"/>
                        </w:rPr>
                      </w:pPr>
                    </w:p>
                  </w:txbxContent>
                </v:textbox>
              </v:rect>
            </w:pict>
          </mc:Fallback>
        </mc:AlternateContent>
      </w:r>
    </w:p>
    <w:p w14:paraId="5F54A94C" w14:textId="27763755" w:rsidR="00762BC3" w:rsidRPr="00762BC3" w:rsidRDefault="00762BC3" w:rsidP="00762BC3">
      <w:pPr>
        <w:rPr>
          <w:rFonts w:hint="eastAsia"/>
          <w:lang w:eastAsia="ja-JP"/>
        </w:rPr>
      </w:pPr>
      <w:r w:rsidRPr="0052145A">
        <w:rPr>
          <w:noProof/>
          <w:lang w:eastAsia="ja-JP"/>
        </w:rPr>
        <w:drawing>
          <wp:inline distT="0" distB="0" distL="0" distR="0" wp14:anchorId="7DE45FB0" wp14:editId="2D9853EE">
            <wp:extent cx="5486400" cy="3027045"/>
            <wp:effectExtent l="0" t="0" r="0" b="1905"/>
            <wp:docPr id="1898272171" name="図 1" descr="グラフィカル ユーザー インターフェイス, アプリケーショ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2171" name="図 1" descr="グラフィカル ユーザー インターフェイス, アプリケーション"/>
                    <pic:cNvPicPr/>
                  </pic:nvPicPr>
                  <pic:blipFill>
                    <a:blip r:embed="rId6"/>
                    <a:stretch>
                      <a:fillRect/>
                    </a:stretch>
                  </pic:blipFill>
                  <pic:spPr>
                    <a:xfrm>
                      <a:off x="0" y="0"/>
                      <a:ext cx="5486400" cy="3027045"/>
                    </a:xfrm>
                    <a:prstGeom prst="rect">
                      <a:avLst/>
                    </a:prstGeom>
                  </pic:spPr>
                </pic:pic>
              </a:graphicData>
            </a:graphic>
          </wp:inline>
        </w:drawing>
      </w:r>
    </w:p>
    <w:p w14:paraId="3EB5FDA0" w14:textId="3C9942CD" w:rsidR="00D424A8" w:rsidRDefault="00000000">
      <w:pPr>
        <w:rPr>
          <w:lang w:eastAsia="ja-JP"/>
        </w:rPr>
      </w:pPr>
      <w:r>
        <w:rPr>
          <w:lang w:eastAsia="ja-JP"/>
        </w:rPr>
        <w:t>1. Google</w:t>
      </w:r>
      <w:r>
        <w:rPr>
          <w:lang w:eastAsia="ja-JP"/>
        </w:rPr>
        <w:t>にサインインします。</w:t>
      </w:r>
      <w:r>
        <w:rPr>
          <w:lang w:eastAsia="ja-JP"/>
        </w:rPr>
        <w:br/>
        <w:t xml:space="preserve">2. </w:t>
      </w:r>
      <w:r>
        <w:rPr>
          <w:lang w:eastAsia="ja-JP"/>
        </w:rPr>
        <w:t>閲覧したい</w:t>
      </w:r>
      <w:r>
        <w:rPr>
          <w:lang w:eastAsia="ja-JP"/>
        </w:rPr>
        <w:t>GLB</w:t>
      </w:r>
      <w:r>
        <w:rPr>
          <w:lang w:eastAsia="ja-JP"/>
        </w:rPr>
        <w:t>モデルのファイル</w:t>
      </w:r>
      <w:r>
        <w:rPr>
          <w:lang w:eastAsia="ja-JP"/>
        </w:rPr>
        <w:t>ID</w:t>
      </w:r>
      <w:r>
        <w:rPr>
          <w:lang w:eastAsia="ja-JP"/>
        </w:rPr>
        <w:t>を入力し、「読み込む」をクリックします。</w:t>
      </w:r>
      <w:r>
        <w:rPr>
          <w:lang w:eastAsia="ja-JP"/>
        </w:rPr>
        <w:br/>
        <w:t xml:space="preserve">   ※ </w:t>
      </w:r>
      <w:r w:rsidR="00762BC3">
        <w:rPr>
          <w:lang w:eastAsia="ja-JP"/>
        </w:rPr>
        <w:t>ファイル</w:t>
      </w:r>
      <w:r w:rsidR="00762BC3">
        <w:rPr>
          <w:lang w:eastAsia="ja-JP"/>
        </w:rPr>
        <w:t>ID</w:t>
      </w:r>
      <w:r>
        <w:rPr>
          <w:lang w:eastAsia="ja-JP"/>
        </w:rPr>
        <w:t xml:space="preserve"> </w:t>
      </w:r>
      <w:r>
        <w:rPr>
          <w:lang w:eastAsia="ja-JP"/>
        </w:rPr>
        <w:t>は</w:t>
      </w:r>
      <w:r>
        <w:rPr>
          <w:lang w:eastAsia="ja-JP"/>
        </w:rPr>
        <w:t xml:space="preserve"> Google Drive </w:t>
      </w:r>
      <w:r>
        <w:rPr>
          <w:lang w:eastAsia="ja-JP"/>
        </w:rPr>
        <w:t>の共有</w:t>
      </w:r>
      <w:r>
        <w:rPr>
          <w:lang w:eastAsia="ja-JP"/>
        </w:rPr>
        <w:t>URL</w:t>
      </w:r>
      <w:r>
        <w:rPr>
          <w:lang w:eastAsia="ja-JP"/>
        </w:rPr>
        <w:t>からコピーできます。</w:t>
      </w:r>
      <w:r>
        <w:rPr>
          <w:lang w:eastAsia="ja-JP"/>
        </w:rPr>
        <w:br/>
        <w:t xml:space="preserve">      </w:t>
      </w:r>
      <w:r>
        <w:t>例</w:t>
      </w:r>
      <w:r>
        <w:t xml:space="preserve">: https://drive.google.com/file/d/XXXXXXXXXX/view → </w:t>
      </w:r>
      <w:r>
        <w:t>この</w:t>
      </w:r>
      <w:r>
        <w:t xml:space="preserve"> XXXXXXXX </w:t>
      </w:r>
      <w:r>
        <w:t>が</w:t>
      </w:r>
      <w:r>
        <w:t xml:space="preserve"> fileId</w:t>
      </w:r>
      <w:r>
        <w:t>。</w:t>
      </w:r>
      <w:r>
        <w:br/>
      </w:r>
      <w:r>
        <w:rPr>
          <w:lang w:eastAsia="ja-JP"/>
        </w:rPr>
        <w:t xml:space="preserve">3. </w:t>
      </w:r>
      <w:r>
        <w:rPr>
          <w:lang w:eastAsia="ja-JP"/>
        </w:rPr>
        <w:t>モデルが表示されます。必要に応じてキャプション（</w:t>
      </w:r>
      <w:proofErr w:type="spellStart"/>
      <w:r>
        <w:rPr>
          <w:lang w:eastAsia="ja-JP"/>
        </w:rPr>
        <w:t>pins.json</w:t>
      </w:r>
      <w:proofErr w:type="spellEnd"/>
      <w:r>
        <w:rPr>
          <w:lang w:eastAsia="ja-JP"/>
        </w:rPr>
        <w:t>）が自動で読み込まれます。</w:t>
      </w:r>
      <w:r>
        <w:rPr>
          <w:lang w:eastAsia="ja-JP"/>
        </w:rPr>
        <w:br/>
        <w:t xml:space="preserve">4. </w:t>
      </w:r>
      <w:r>
        <w:rPr>
          <w:lang w:eastAsia="ja-JP"/>
        </w:rPr>
        <w:t>左ドラッグで回転、右ドラッグでパン、ホイールでズームしてモデルを確認します。</w:t>
      </w:r>
      <w:r>
        <w:rPr>
          <w:lang w:eastAsia="ja-JP"/>
        </w:rPr>
        <w:br/>
        <w:t xml:space="preserve">5. </w:t>
      </w:r>
      <w:r>
        <w:rPr>
          <w:lang w:eastAsia="ja-JP"/>
        </w:rPr>
        <w:t>ピン（キャプション）をクリックすると説明カードが表示されます。複数同時に開けます。</w:t>
      </w:r>
    </w:p>
    <w:p w14:paraId="66CFBF82" w14:textId="77777777" w:rsidR="00D424A8" w:rsidRDefault="00000000">
      <w:pPr>
        <w:pStyle w:val="21"/>
        <w:rPr>
          <w:lang w:eastAsia="ja-JP"/>
        </w:rPr>
      </w:pPr>
      <w:r>
        <w:rPr>
          <w:lang w:eastAsia="ja-JP"/>
        </w:rPr>
        <w:t>マニュアル</w:t>
      </w:r>
    </w:p>
    <w:p w14:paraId="4AF2DD01" w14:textId="77777777" w:rsidR="00D424A8" w:rsidRDefault="00000000">
      <w:pPr>
        <w:rPr>
          <w:lang w:eastAsia="ja-JP"/>
        </w:rPr>
      </w:pPr>
      <w:r>
        <w:rPr>
          <w:lang w:eastAsia="ja-JP"/>
        </w:rPr>
        <w:t>・共有リンクが「限定」設定になっている場合、閲覧者は権限がないとアクセスできません。</w:t>
      </w:r>
      <w:r>
        <w:rPr>
          <w:lang w:eastAsia="ja-JP"/>
        </w:rPr>
        <w:br/>
      </w:r>
      <w:r>
        <w:rPr>
          <w:lang w:eastAsia="ja-JP"/>
        </w:rPr>
        <w:t xml:space="preserve">　</w:t>
      </w:r>
      <w:r>
        <w:rPr>
          <w:lang w:eastAsia="ja-JP"/>
        </w:rPr>
        <w:t xml:space="preserve">→ </w:t>
      </w:r>
      <w:r>
        <w:rPr>
          <w:lang w:eastAsia="ja-JP"/>
        </w:rPr>
        <w:t>閲覧エラーが出るときは、編集者に権限付与を依頼してください。</w:t>
      </w:r>
      <w:r>
        <w:rPr>
          <w:lang w:eastAsia="ja-JP"/>
        </w:rPr>
        <w:br/>
      </w:r>
      <w:r>
        <w:rPr>
          <w:lang w:eastAsia="ja-JP"/>
        </w:rPr>
        <w:lastRenderedPageBreak/>
        <w:t>・</w:t>
      </w:r>
      <w:proofErr w:type="spellStart"/>
      <w:r>
        <w:rPr>
          <w:lang w:eastAsia="ja-JP"/>
        </w:rPr>
        <w:t>pins.json</w:t>
      </w:r>
      <w:proofErr w:type="spellEnd"/>
      <w:r>
        <w:rPr>
          <w:lang w:eastAsia="ja-JP"/>
        </w:rPr>
        <w:t>を読み込むことで、編集者が保存したキャプション位置やマテリアル設定が再現されます。</w:t>
      </w:r>
      <w:r>
        <w:rPr>
          <w:lang w:eastAsia="ja-JP"/>
        </w:rPr>
        <w:br/>
      </w:r>
      <w:r>
        <w:rPr>
          <w:lang w:eastAsia="ja-JP"/>
        </w:rPr>
        <w:t>・閲覧専用モードでは編集機能が非表示になり、誤操作の心配なく利用できます。</w:t>
      </w:r>
    </w:p>
    <w:p w14:paraId="62155617" w14:textId="77777777" w:rsidR="00D424A8" w:rsidRDefault="00000000">
      <w:pPr>
        <w:pStyle w:val="1"/>
        <w:rPr>
          <w:lang w:eastAsia="ja-JP"/>
        </w:rPr>
      </w:pPr>
      <w:r>
        <w:rPr>
          <w:lang w:eastAsia="ja-JP"/>
        </w:rPr>
        <w:t xml:space="preserve">2. </w:t>
      </w:r>
      <w:r>
        <w:rPr>
          <w:lang w:eastAsia="ja-JP"/>
        </w:rPr>
        <w:t>編集者向けの使い方</w:t>
      </w:r>
    </w:p>
    <w:p w14:paraId="67948B51" w14:textId="77777777" w:rsidR="00D424A8" w:rsidRDefault="00000000">
      <w:pPr>
        <w:pStyle w:val="21"/>
        <w:rPr>
          <w:lang w:eastAsia="ja-JP"/>
        </w:rPr>
      </w:pPr>
      <w:r>
        <w:rPr>
          <w:lang w:eastAsia="ja-JP"/>
        </w:rPr>
        <w:t>クイックスタートガイド</w:t>
      </w:r>
    </w:p>
    <w:p w14:paraId="48B18FE5" w14:textId="77777777" w:rsidR="00D424A8" w:rsidRDefault="00000000">
      <w:pPr>
        <w:rPr>
          <w:lang w:eastAsia="ja-JP"/>
        </w:rPr>
      </w:pPr>
      <w:r>
        <w:rPr>
          <w:lang w:eastAsia="ja-JP"/>
        </w:rPr>
        <w:t>1. Google Drive</w:t>
      </w:r>
      <w:r>
        <w:rPr>
          <w:lang w:eastAsia="ja-JP"/>
        </w:rPr>
        <w:t>に</w:t>
      </w:r>
      <w:r>
        <w:rPr>
          <w:lang w:eastAsia="ja-JP"/>
        </w:rPr>
        <w:t>GLB</w:t>
      </w:r>
      <w:r>
        <w:rPr>
          <w:lang w:eastAsia="ja-JP"/>
        </w:rPr>
        <w:t>モデルをアップロードします。</w:t>
      </w:r>
      <w:r>
        <w:rPr>
          <w:lang w:eastAsia="ja-JP"/>
        </w:rPr>
        <w:br/>
        <w:t>2. Museum3DViewer</w:t>
      </w:r>
      <w:r>
        <w:rPr>
          <w:lang w:eastAsia="ja-JP"/>
        </w:rPr>
        <w:t>にアクセスし、</w:t>
      </w:r>
      <w:r>
        <w:rPr>
          <w:lang w:eastAsia="ja-JP"/>
        </w:rPr>
        <w:t xml:space="preserve">GLB </w:t>
      </w:r>
      <w:proofErr w:type="spellStart"/>
      <w:r>
        <w:rPr>
          <w:lang w:eastAsia="ja-JP"/>
        </w:rPr>
        <w:t>fileId</w:t>
      </w:r>
      <w:proofErr w:type="spellEnd"/>
      <w:r>
        <w:rPr>
          <w:lang w:eastAsia="ja-JP"/>
        </w:rPr>
        <w:t>を入力してモデルを読み込みます。</w:t>
      </w:r>
      <w:r>
        <w:rPr>
          <w:lang w:eastAsia="ja-JP"/>
        </w:rPr>
        <w:br/>
        <w:t xml:space="preserve">3. </w:t>
      </w:r>
      <w:r>
        <w:rPr>
          <w:lang w:eastAsia="ja-JP"/>
        </w:rPr>
        <w:t>必要に応じて</w:t>
      </w:r>
      <w:r>
        <w:rPr>
          <w:lang w:eastAsia="ja-JP"/>
        </w:rPr>
        <w:t xml:space="preserve">Pins </w:t>
      </w:r>
      <w:proofErr w:type="spellStart"/>
      <w:r>
        <w:rPr>
          <w:lang w:eastAsia="ja-JP"/>
        </w:rPr>
        <w:t>fileId</w:t>
      </w:r>
      <w:proofErr w:type="spellEnd"/>
      <w:r>
        <w:rPr>
          <w:lang w:eastAsia="ja-JP"/>
        </w:rPr>
        <w:t>（</w:t>
      </w:r>
      <w:proofErr w:type="spellStart"/>
      <w:r>
        <w:rPr>
          <w:lang w:eastAsia="ja-JP"/>
        </w:rPr>
        <w:t>pins.json</w:t>
      </w:r>
      <w:proofErr w:type="spellEnd"/>
      <w:r>
        <w:rPr>
          <w:lang w:eastAsia="ja-JP"/>
        </w:rPr>
        <w:t>）を指定して過去のデータを読み込みます。</w:t>
      </w:r>
      <w:r>
        <w:rPr>
          <w:lang w:eastAsia="ja-JP"/>
        </w:rPr>
        <w:br/>
        <w:t xml:space="preserve">4. </w:t>
      </w:r>
      <w:r>
        <w:rPr>
          <w:lang w:eastAsia="ja-JP"/>
        </w:rPr>
        <w:t>モデルを表示し、ピンを追加（</w:t>
      </w:r>
      <w:r>
        <w:rPr>
          <w:lang w:eastAsia="ja-JP"/>
        </w:rPr>
        <w:t>Shift+</w:t>
      </w:r>
      <w:r>
        <w:rPr>
          <w:lang w:eastAsia="ja-JP"/>
        </w:rPr>
        <w:t>クリック</w:t>
      </w:r>
      <w:r>
        <w:rPr>
          <w:lang w:eastAsia="ja-JP"/>
        </w:rPr>
        <w:t xml:space="preserve"> or </w:t>
      </w:r>
      <w:r>
        <w:rPr>
          <w:lang w:eastAsia="ja-JP"/>
        </w:rPr>
        <w:t>長押し）してキャプションを入力します。</w:t>
      </w:r>
      <w:r>
        <w:rPr>
          <w:lang w:eastAsia="ja-JP"/>
        </w:rPr>
        <w:br/>
        <w:t xml:space="preserve">5. </w:t>
      </w:r>
      <w:r>
        <w:rPr>
          <w:lang w:eastAsia="ja-JP"/>
        </w:rPr>
        <w:t>マテリアル調整タブで透過・反転・両面表示などを設定します。</w:t>
      </w:r>
      <w:r>
        <w:rPr>
          <w:lang w:eastAsia="ja-JP"/>
        </w:rPr>
        <w:br/>
        <w:t xml:space="preserve">6. </w:t>
      </w:r>
      <w:r>
        <w:rPr>
          <w:lang w:eastAsia="ja-JP"/>
        </w:rPr>
        <w:t>オートセーブ</w:t>
      </w:r>
      <w:r>
        <w:rPr>
          <w:lang w:eastAsia="ja-JP"/>
        </w:rPr>
        <w:t>ON</w:t>
      </w:r>
      <w:r>
        <w:rPr>
          <w:lang w:eastAsia="ja-JP"/>
        </w:rPr>
        <w:t>の場合、</w:t>
      </w:r>
      <w:proofErr w:type="spellStart"/>
      <w:r>
        <w:rPr>
          <w:lang w:eastAsia="ja-JP"/>
        </w:rPr>
        <w:t>pins.json</w:t>
      </w:r>
      <w:proofErr w:type="spellEnd"/>
      <w:r>
        <w:rPr>
          <w:lang w:eastAsia="ja-JP"/>
        </w:rPr>
        <w:t xml:space="preserve"> </w:t>
      </w:r>
      <w:r>
        <w:rPr>
          <w:lang w:eastAsia="ja-JP"/>
        </w:rPr>
        <w:t>が自動的に同じフォルダに保存されます。</w:t>
      </w:r>
      <w:r>
        <w:rPr>
          <w:lang w:eastAsia="ja-JP"/>
        </w:rPr>
        <w:br/>
        <w:t xml:space="preserve">7. </w:t>
      </w:r>
      <w:r>
        <w:rPr>
          <w:lang w:eastAsia="ja-JP"/>
        </w:rPr>
        <w:t>必要に応じて『ピンを</w:t>
      </w:r>
      <w:r>
        <w:rPr>
          <w:lang w:eastAsia="ja-JP"/>
        </w:rPr>
        <w:t>Drive</w:t>
      </w:r>
      <w:r>
        <w:rPr>
          <w:lang w:eastAsia="ja-JP"/>
        </w:rPr>
        <w:t>に保存』で別名保存も可能です。</w:t>
      </w:r>
      <w:r>
        <w:rPr>
          <w:lang w:eastAsia="ja-JP"/>
        </w:rPr>
        <w:br/>
        <w:t xml:space="preserve">8. </w:t>
      </w:r>
      <w:r>
        <w:rPr>
          <w:lang w:eastAsia="ja-JP"/>
        </w:rPr>
        <w:t>『閲覧専用</w:t>
      </w:r>
      <w:r>
        <w:rPr>
          <w:lang w:eastAsia="ja-JP"/>
        </w:rPr>
        <w:t>URL</w:t>
      </w:r>
      <w:r>
        <w:rPr>
          <w:lang w:eastAsia="ja-JP"/>
        </w:rPr>
        <w:t>をコピー』でリンクを発行し、他人に共有します。</w:t>
      </w:r>
    </w:p>
    <w:p w14:paraId="5EEA2C7D" w14:textId="77777777" w:rsidR="00D424A8" w:rsidRDefault="00000000">
      <w:pPr>
        <w:pStyle w:val="21"/>
        <w:rPr>
          <w:lang w:eastAsia="ja-JP"/>
        </w:rPr>
      </w:pPr>
      <w:r>
        <w:rPr>
          <w:lang w:eastAsia="ja-JP"/>
        </w:rPr>
        <w:t>マニュアル</w:t>
      </w:r>
    </w:p>
    <w:p w14:paraId="58B9B19E" w14:textId="77777777" w:rsidR="00D424A8" w:rsidRDefault="00000000">
      <w:pPr>
        <w:rPr>
          <w:lang w:eastAsia="ja-JP"/>
        </w:rPr>
      </w:pPr>
      <w:r>
        <w:rPr>
          <w:lang w:eastAsia="ja-JP"/>
        </w:rPr>
        <w:t>・</w:t>
      </w:r>
      <w:proofErr w:type="spellStart"/>
      <w:r>
        <w:rPr>
          <w:lang w:eastAsia="ja-JP"/>
        </w:rPr>
        <w:t>pins.json</w:t>
      </w:r>
      <w:proofErr w:type="spellEnd"/>
      <w:r>
        <w:rPr>
          <w:lang w:eastAsia="ja-JP"/>
        </w:rPr>
        <w:t>にはピン情報とマテリアル設定が保存されます。他人が共有リンクを開くと同じ設定で表示されます。</w:t>
      </w:r>
      <w:r>
        <w:rPr>
          <w:lang w:eastAsia="ja-JP"/>
        </w:rPr>
        <w:br/>
      </w:r>
      <w:r>
        <w:rPr>
          <w:lang w:eastAsia="ja-JP"/>
        </w:rPr>
        <w:t>・</w:t>
      </w:r>
      <w:r>
        <w:rPr>
          <w:lang w:eastAsia="ja-JP"/>
        </w:rPr>
        <w:t>Drive API</w:t>
      </w:r>
      <w:r>
        <w:rPr>
          <w:lang w:eastAsia="ja-JP"/>
        </w:rPr>
        <w:t>の権限が不足していると保存に失敗する場合があります。その場合は再度サインインしてください。</w:t>
      </w:r>
      <w:r>
        <w:rPr>
          <w:lang w:eastAsia="ja-JP"/>
        </w:rPr>
        <w:br/>
      </w:r>
      <w:r>
        <w:rPr>
          <w:lang w:eastAsia="ja-JP"/>
        </w:rPr>
        <w:t>・</w:t>
      </w:r>
      <w:r>
        <w:rPr>
          <w:lang w:eastAsia="ja-JP"/>
        </w:rPr>
        <w:t>GLB</w:t>
      </w:r>
      <w:r>
        <w:rPr>
          <w:lang w:eastAsia="ja-JP"/>
        </w:rPr>
        <w:t>や</w:t>
      </w:r>
      <w:proofErr w:type="spellStart"/>
      <w:r>
        <w:rPr>
          <w:lang w:eastAsia="ja-JP"/>
        </w:rPr>
        <w:t>pins.json</w:t>
      </w:r>
      <w:proofErr w:type="spellEnd"/>
      <w:r>
        <w:rPr>
          <w:lang w:eastAsia="ja-JP"/>
        </w:rPr>
        <w:t>を「公開」にすると誰でも閲覧可能になります。限定にした場合は閲覧権限を付与する必要があります。</w:t>
      </w:r>
      <w:r>
        <w:rPr>
          <w:lang w:eastAsia="ja-JP"/>
        </w:rPr>
        <w:br/>
      </w:r>
      <w:r>
        <w:rPr>
          <w:lang w:eastAsia="ja-JP"/>
        </w:rPr>
        <w:t>・マテリアル設定は</w:t>
      </w:r>
      <w:r>
        <w:rPr>
          <w:lang w:eastAsia="ja-JP"/>
        </w:rPr>
        <w:t>GLB</w:t>
      </w:r>
      <w:r>
        <w:rPr>
          <w:lang w:eastAsia="ja-JP"/>
        </w:rPr>
        <w:t>の『マテリアル名』に紐づけて保存されます。</w:t>
      </w:r>
      <w:r>
        <w:rPr>
          <w:lang w:eastAsia="ja-JP"/>
        </w:rPr>
        <w:br/>
      </w:r>
      <w:r>
        <w:rPr>
          <w:lang w:eastAsia="ja-JP"/>
        </w:rPr>
        <w:t xml:space="preserve">　</w:t>
      </w:r>
      <w:r>
        <w:rPr>
          <w:lang w:eastAsia="ja-JP"/>
        </w:rPr>
        <w:t>→ GLB</w:t>
      </w:r>
      <w:r>
        <w:rPr>
          <w:lang w:eastAsia="ja-JP"/>
        </w:rPr>
        <w:t>を更新してマテリアル名が変わると設定が再現されない場合があります。</w:t>
      </w:r>
    </w:p>
    <w:p w14:paraId="66DFDE0D" w14:textId="77777777" w:rsidR="00D424A8" w:rsidRDefault="00000000">
      <w:pPr>
        <w:pStyle w:val="1"/>
        <w:rPr>
          <w:lang w:eastAsia="ja-JP"/>
        </w:rPr>
      </w:pPr>
      <w:r>
        <w:rPr>
          <w:lang w:eastAsia="ja-JP"/>
        </w:rPr>
        <w:t xml:space="preserve">3. </w:t>
      </w:r>
      <w:r>
        <w:rPr>
          <w:lang w:eastAsia="ja-JP"/>
        </w:rPr>
        <w:t>操作ガイド</w:t>
      </w:r>
    </w:p>
    <w:p w14:paraId="355688E4" w14:textId="06AF4FD2" w:rsidR="00D424A8" w:rsidRDefault="00000000">
      <w:pPr>
        <w:rPr>
          <w:lang w:eastAsia="ja-JP"/>
        </w:rPr>
      </w:pPr>
      <w:r>
        <w:rPr>
          <w:lang w:eastAsia="ja-JP"/>
        </w:rPr>
        <w:t xml:space="preserve">● </w:t>
      </w:r>
      <w:r>
        <w:rPr>
          <w:lang w:eastAsia="ja-JP"/>
        </w:rPr>
        <w:t>モデル操作</w:t>
      </w:r>
      <w:r>
        <w:rPr>
          <w:lang w:eastAsia="ja-JP"/>
        </w:rPr>
        <w:br/>
      </w:r>
      <w:r w:rsidR="00762BC3">
        <w:rPr>
          <w:lang w:eastAsia="ja-JP"/>
        </w:rPr>
        <w:t xml:space="preserve">　・左ドラッグ／</w:t>
      </w:r>
      <w:r w:rsidR="00762BC3">
        <w:rPr>
          <w:rFonts w:hint="eastAsia"/>
          <w:lang w:eastAsia="ja-JP"/>
        </w:rPr>
        <w:t>スワイプ（スマホ）</w:t>
      </w:r>
      <w:r w:rsidR="00762BC3">
        <w:rPr>
          <w:lang w:eastAsia="ja-JP"/>
        </w:rPr>
        <w:t>：回転</w:t>
      </w:r>
      <w:r w:rsidR="00762BC3">
        <w:rPr>
          <w:lang w:eastAsia="ja-JP"/>
        </w:rPr>
        <w:br/>
      </w:r>
      <w:r w:rsidR="00762BC3">
        <w:rPr>
          <w:lang w:eastAsia="ja-JP"/>
        </w:rPr>
        <w:t xml:space="preserve">　・右ドラッグ／</w:t>
      </w:r>
      <w:r w:rsidR="00762BC3">
        <w:rPr>
          <w:rFonts w:hint="eastAsia"/>
          <w:lang w:eastAsia="ja-JP"/>
        </w:rPr>
        <w:t>二本指（スマホ）</w:t>
      </w:r>
      <w:r w:rsidR="00762BC3">
        <w:rPr>
          <w:lang w:eastAsia="ja-JP"/>
        </w:rPr>
        <w:t>：パン</w:t>
      </w:r>
      <w:r w:rsidR="00762BC3">
        <w:rPr>
          <w:lang w:eastAsia="ja-JP"/>
        </w:rPr>
        <w:br/>
      </w:r>
      <w:r w:rsidR="00762BC3">
        <w:rPr>
          <w:lang w:eastAsia="ja-JP"/>
        </w:rPr>
        <w:t xml:space="preserve">　・ホイール／</w:t>
      </w:r>
      <w:r w:rsidR="00762BC3">
        <w:rPr>
          <w:rFonts w:hint="eastAsia"/>
          <w:lang w:eastAsia="ja-JP"/>
        </w:rPr>
        <w:t>ピンチ（スマホ）</w:t>
      </w:r>
      <w:r w:rsidR="00762BC3">
        <w:rPr>
          <w:lang w:eastAsia="ja-JP"/>
        </w:rPr>
        <w:t>：ズーム</w:t>
      </w:r>
      <w:r w:rsidR="00762BC3">
        <w:rPr>
          <w:lang w:eastAsia="ja-JP"/>
        </w:rPr>
        <w:br/>
      </w:r>
      <w:r w:rsidR="00762BC3">
        <w:rPr>
          <w:lang w:eastAsia="ja-JP"/>
        </w:rPr>
        <w:t xml:space="preserve">　・</w:t>
      </w:r>
      <w:r w:rsidR="00762BC3">
        <w:rPr>
          <w:lang w:eastAsia="ja-JP"/>
        </w:rPr>
        <w:t>Shift+</w:t>
      </w:r>
      <w:r w:rsidR="00762BC3">
        <w:rPr>
          <w:lang w:eastAsia="ja-JP"/>
        </w:rPr>
        <w:t>クリック（デスクトップ）／長押し（スマホ）：ピン追加</w:t>
      </w:r>
      <w:r>
        <w:rPr>
          <w:lang w:eastAsia="ja-JP"/>
        </w:rPr>
        <w:br/>
      </w:r>
      <w:r>
        <w:rPr>
          <w:lang w:eastAsia="ja-JP"/>
        </w:rPr>
        <w:br/>
        <w:t xml:space="preserve">● </w:t>
      </w:r>
      <w:r>
        <w:rPr>
          <w:lang w:eastAsia="ja-JP"/>
        </w:rPr>
        <w:t>ピン操作</w:t>
      </w:r>
      <w:r>
        <w:rPr>
          <w:lang w:eastAsia="ja-JP"/>
        </w:rPr>
        <w:br/>
      </w:r>
      <w:r>
        <w:rPr>
          <w:lang w:eastAsia="ja-JP"/>
        </w:rPr>
        <w:t xml:space="preserve">　・ピンをクリック：説明カード表示</w:t>
      </w:r>
      <w:r>
        <w:rPr>
          <w:lang w:eastAsia="ja-JP"/>
        </w:rPr>
        <w:br/>
      </w:r>
      <w:r>
        <w:rPr>
          <w:lang w:eastAsia="ja-JP"/>
        </w:rPr>
        <w:t xml:space="preserve">　・説明カードは複数開ける</w:t>
      </w:r>
      <w:r>
        <w:rPr>
          <w:lang w:eastAsia="ja-JP"/>
        </w:rPr>
        <w:br/>
      </w:r>
      <w:r>
        <w:rPr>
          <w:lang w:eastAsia="ja-JP"/>
        </w:rPr>
        <w:t xml:space="preserve">　・『このピンへ移動』でカメラがその位置に寄る</w:t>
      </w:r>
      <w:r>
        <w:rPr>
          <w:lang w:eastAsia="ja-JP"/>
        </w:rPr>
        <w:br/>
      </w:r>
      <w:r>
        <w:rPr>
          <w:lang w:eastAsia="ja-JP"/>
        </w:rPr>
        <w:lastRenderedPageBreak/>
        <w:br/>
        <w:t xml:space="preserve">● </w:t>
      </w:r>
      <w:r>
        <w:rPr>
          <w:lang w:eastAsia="ja-JP"/>
        </w:rPr>
        <w:t>カメラビュー切替</w:t>
      </w:r>
      <w:r>
        <w:rPr>
          <w:lang w:eastAsia="ja-JP"/>
        </w:rPr>
        <w:br/>
      </w:r>
      <w:r>
        <w:rPr>
          <w:lang w:eastAsia="ja-JP"/>
        </w:rPr>
        <w:t xml:space="preserve">　・前／後／左／右／上／下の固定視点に切替可能（</w:t>
      </w:r>
      <w:r>
        <w:rPr>
          <w:lang w:eastAsia="ja-JP"/>
        </w:rPr>
        <w:t>Y</w:t>
      </w:r>
      <w:r>
        <w:rPr>
          <w:lang w:eastAsia="ja-JP"/>
        </w:rPr>
        <w:t>軸基準で補正済み）</w:t>
      </w:r>
      <w:r>
        <w:rPr>
          <w:lang w:eastAsia="ja-JP"/>
        </w:rPr>
        <w:br/>
      </w:r>
      <w:r>
        <w:rPr>
          <w:lang w:eastAsia="ja-JP"/>
        </w:rPr>
        <w:t xml:space="preserve">　・背景を暗／明／チェッカーに変更可能</w:t>
      </w:r>
      <w:r>
        <w:rPr>
          <w:lang w:eastAsia="ja-JP"/>
        </w:rPr>
        <w:br/>
      </w:r>
      <w:r>
        <w:rPr>
          <w:lang w:eastAsia="ja-JP"/>
        </w:rPr>
        <w:br/>
        <w:t xml:space="preserve">● </w:t>
      </w:r>
      <w:r>
        <w:rPr>
          <w:lang w:eastAsia="ja-JP"/>
        </w:rPr>
        <w:t>マテリアル編集</w:t>
      </w:r>
      <w:r>
        <w:rPr>
          <w:lang w:eastAsia="ja-JP"/>
        </w:rPr>
        <w:br/>
      </w:r>
      <w:r>
        <w:rPr>
          <w:lang w:eastAsia="ja-JP"/>
        </w:rPr>
        <w:t xml:space="preserve">　・透明度の調整</w:t>
      </w:r>
      <w:r>
        <w:rPr>
          <w:lang w:eastAsia="ja-JP"/>
        </w:rPr>
        <w:br/>
      </w:r>
      <w:r>
        <w:rPr>
          <w:lang w:eastAsia="ja-JP"/>
        </w:rPr>
        <w:t xml:space="preserve">　・色反転（黒を透過）</w:t>
      </w:r>
      <w:r>
        <w:rPr>
          <w:lang w:eastAsia="ja-JP"/>
        </w:rPr>
        <w:br/>
      </w:r>
      <w:r>
        <w:rPr>
          <w:lang w:eastAsia="ja-JP"/>
        </w:rPr>
        <w:t xml:space="preserve">　・両面表示（裏面も描画）</w:t>
      </w:r>
      <w:r>
        <w:rPr>
          <w:lang w:eastAsia="ja-JP"/>
        </w:rPr>
        <w:br/>
      </w:r>
      <w:r>
        <w:rPr>
          <w:lang w:eastAsia="ja-JP"/>
        </w:rPr>
        <w:br/>
        <w:t xml:space="preserve">● </w:t>
      </w:r>
      <w:r>
        <w:rPr>
          <w:lang w:eastAsia="ja-JP"/>
        </w:rPr>
        <w:t>保存と共有</w:t>
      </w:r>
      <w:r>
        <w:rPr>
          <w:lang w:eastAsia="ja-JP"/>
        </w:rPr>
        <w:br/>
      </w:r>
      <w:r>
        <w:rPr>
          <w:lang w:eastAsia="ja-JP"/>
        </w:rPr>
        <w:t xml:space="preserve">　・オートセーブ</w:t>
      </w:r>
      <w:r>
        <w:rPr>
          <w:lang w:eastAsia="ja-JP"/>
        </w:rPr>
        <w:t xml:space="preserve">ON: </w:t>
      </w:r>
      <w:proofErr w:type="spellStart"/>
      <w:r>
        <w:rPr>
          <w:lang w:eastAsia="ja-JP"/>
        </w:rPr>
        <w:t>pins.json</w:t>
      </w:r>
      <w:proofErr w:type="spellEnd"/>
      <w:r>
        <w:rPr>
          <w:lang w:eastAsia="ja-JP"/>
        </w:rPr>
        <w:t xml:space="preserve"> </w:t>
      </w:r>
      <w:r>
        <w:rPr>
          <w:lang w:eastAsia="ja-JP"/>
        </w:rPr>
        <w:t>に自動保存</w:t>
      </w:r>
      <w:r>
        <w:rPr>
          <w:lang w:eastAsia="ja-JP"/>
        </w:rPr>
        <w:br/>
      </w:r>
      <w:r>
        <w:rPr>
          <w:lang w:eastAsia="ja-JP"/>
        </w:rPr>
        <w:t xml:space="preserve">　・手動保存</w:t>
      </w:r>
      <w:r>
        <w:rPr>
          <w:lang w:eastAsia="ja-JP"/>
        </w:rPr>
        <w:t xml:space="preserve">: </w:t>
      </w:r>
      <w:r>
        <w:rPr>
          <w:lang w:eastAsia="ja-JP"/>
        </w:rPr>
        <w:t>『ピンを</w:t>
      </w:r>
      <w:r>
        <w:rPr>
          <w:lang w:eastAsia="ja-JP"/>
        </w:rPr>
        <w:t>Drive</w:t>
      </w:r>
      <w:r>
        <w:rPr>
          <w:lang w:eastAsia="ja-JP"/>
        </w:rPr>
        <w:t>に保存』で別名保存</w:t>
      </w:r>
      <w:r>
        <w:rPr>
          <w:lang w:eastAsia="ja-JP"/>
        </w:rPr>
        <w:br/>
      </w:r>
      <w:r>
        <w:rPr>
          <w:lang w:eastAsia="ja-JP"/>
        </w:rPr>
        <w:t xml:space="preserve">　・『閲覧専用</w:t>
      </w:r>
      <w:r>
        <w:rPr>
          <w:lang w:eastAsia="ja-JP"/>
        </w:rPr>
        <w:t>URL</w:t>
      </w:r>
      <w:r>
        <w:rPr>
          <w:lang w:eastAsia="ja-JP"/>
        </w:rPr>
        <w:t>をコピー』で共有</w:t>
      </w:r>
      <w:r>
        <w:rPr>
          <w:lang w:eastAsia="ja-JP"/>
        </w:rPr>
        <w:t>URL</w:t>
      </w:r>
      <w:r>
        <w:rPr>
          <w:lang w:eastAsia="ja-JP"/>
        </w:rPr>
        <w:t>を生成（権限設定に注意）</w:t>
      </w:r>
    </w:p>
    <w:sectPr w:rsidR="00D424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CEB06EE"/>
    <w:multiLevelType w:val="hybridMultilevel"/>
    <w:tmpl w:val="D576C488"/>
    <w:lvl w:ilvl="0" w:tplc="69D81C2A">
      <w:start w:val="1"/>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0" w15:restartNumberingAfterBreak="0">
    <w:nsid w:val="5E652458"/>
    <w:multiLevelType w:val="hybridMultilevel"/>
    <w:tmpl w:val="B8947B58"/>
    <w:lvl w:ilvl="0" w:tplc="36A60C8C">
      <w:start w:val="1"/>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818689600">
    <w:abstractNumId w:val="8"/>
  </w:num>
  <w:num w:numId="2" w16cid:durableId="147678210">
    <w:abstractNumId w:val="6"/>
  </w:num>
  <w:num w:numId="3" w16cid:durableId="2120220710">
    <w:abstractNumId w:val="5"/>
  </w:num>
  <w:num w:numId="4" w16cid:durableId="1407607212">
    <w:abstractNumId w:val="4"/>
  </w:num>
  <w:num w:numId="5" w16cid:durableId="2134594596">
    <w:abstractNumId w:val="7"/>
  </w:num>
  <w:num w:numId="6" w16cid:durableId="1050760501">
    <w:abstractNumId w:val="3"/>
  </w:num>
  <w:num w:numId="7" w16cid:durableId="151995008">
    <w:abstractNumId w:val="2"/>
  </w:num>
  <w:num w:numId="8" w16cid:durableId="441614199">
    <w:abstractNumId w:val="1"/>
  </w:num>
  <w:num w:numId="9" w16cid:durableId="735709260">
    <w:abstractNumId w:val="0"/>
  </w:num>
  <w:num w:numId="10" w16cid:durableId="1390763558">
    <w:abstractNumId w:val="10"/>
  </w:num>
  <w:num w:numId="11" w16cid:durableId="42704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BC3"/>
    <w:rsid w:val="00AA1D8D"/>
    <w:rsid w:val="00B47730"/>
    <w:rsid w:val="00CB0664"/>
    <w:rsid w:val="00D424A8"/>
    <w:rsid w:val="00E009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53A7A39"/>
  <w14:defaultImageDpi w14:val="300"/>
  <w15:docId w15:val="{3D90130C-86B0-48DC-9B57-610621FB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Rintarou Takeuchi</cp:lastModifiedBy>
  <cp:revision>2</cp:revision>
  <dcterms:created xsi:type="dcterms:W3CDTF">2013-12-23T23:15:00Z</dcterms:created>
  <dcterms:modified xsi:type="dcterms:W3CDTF">2025-09-02T09:24:00Z</dcterms:modified>
  <cp:category/>
</cp:coreProperties>
</file>